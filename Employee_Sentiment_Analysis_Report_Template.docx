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E90CF" w14:textId="77777777" w:rsidR="00D019D1" w:rsidRDefault="00000000">
      <w:pPr>
        <w:pStyle w:val="Title"/>
      </w:pPr>
      <w:r>
        <w:t>Employee Sentiment Analysis Project</w:t>
      </w:r>
    </w:p>
    <w:p w14:paraId="61361C9B" w14:textId="745C06F7" w:rsidR="00D019D1" w:rsidRDefault="00000000">
      <w:r>
        <w:t xml:space="preserve">Submitted By: </w:t>
      </w:r>
      <w:r w:rsidR="003A29C9">
        <w:t>Bryan Samuel Das</w:t>
      </w:r>
    </w:p>
    <w:p w14:paraId="73F4441E" w14:textId="4B8DADAA" w:rsidR="00D019D1" w:rsidRDefault="00000000">
      <w:r>
        <w:t>Email: your.</w:t>
      </w:r>
      <w:r w:rsidR="003A29C9">
        <w:t>bryansamueldas@gmail.com</w:t>
      </w:r>
    </w:p>
    <w:p w14:paraId="7CE61C9E" w14:textId="518A8DF5" w:rsidR="00D019D1" w:rsidRDefault="00000000">
      <w:r>
        <w:t xml:space="preserve">Submission Date: </w:t>
      </w:r>
      <w:r w:rsidR="003A29C9">
        <w:t>6/22/2025</w:t>
      </w:r>
    </w:p>
    <w:p w14:paraId="22E4E4FE" w14:textId="77777777" w:rsidR="00D019D1" w:rsidRDefault="00000000">
      <w:r>
        <w:t>Internal AI Evaluation — Glynac.ai</w:t>
      </w:r>
    </w:p>
    <w:p w14:paraId="4231A709" w14:textId="77777777" w:rsidR="00D019D1" w:rsidRDefault="00000000">
      <w:r>
        <w:br w:type="page"/>
      </w:r>
    </w:p>
    <w:p w14:paraId="05E1D80B" w14:textId="77777777" w:rsidR="00D019D1" w:rsidRDefault="00000000">
      <w:pPr>
        <w:pStyle w:val="Heading1"/>
      </w:pPr>
      <w:r>
        <w:lastRenderedPageBreak/>
        <w:t>Table of Contents</w:t>
      </w:r>
    </w:p>
    <w:p w14:paraId="4429D452" w14:textId="77777777" w:rsidR="00D019D1" w:rsidRDefault="00000000">
      <w:r>
        <w:t>1. Project Overview</w:t>
      </w:r>
    </w:p>
    <w:p w14:paraId="13C31BB8" w14:textId="77777777" w:rsidR="00D019D1" w:rsidRDefault="00000000">
      <w:r>
        <w:t>2. Methodology</w:t>
      </w:r>
    </w:p>
    <w:p w14:paraId="3F0B11B9" w14:textId="77777777" w:rsidR="00D019D1" w:rsidRDefault="00000000">
      <w:r>
        <w:t>3. Sentiment Labeling</w:t>
      </w:r>
    </w:p>
    <w:p w14:paraId="26B3C2AC" w14:textId="77777777" w:rsidR="00D019D1" w:rsidRDefault="00000000">
      <w:r>
        <w:t>4. Exploratory Data Analysis (EDA)</w:t>
      </w:r>
    </w:p>
    <w:p w14:paraId="593FF981" w14:textId="77777777" w:rsidR="00D019D1" w:rsidRDefault="00000000">
      <w:r>
        <w:t>5. Employee Sentiment Score Calculation</w:t>
      </w:r>
    </w:p>
    <w:p w14:paraId="0653AC79" w14:textId="77777777" w:rsidR="00D019D1" w:rsidRDefault="00000000">
      <w:r>
        <w:t>6. Employee Ranking</w:t>
      </w:r>
    </w:p>
    <w:p w14:paraId="530C52EE" w14:textId="77777777" w:rsidR="00D019D1" w:rsidRDefault="00000000">
      <w:r>
        <w:t>7. Flight Risk Identification</w:t>
      </w:r>
    </w:p>
    <w:p w14:paraId="1AD65E6A" w14:textId="77777777" w:rsidR="00D019D1" w:rsidRDefault="00000000">
      <w:r>
        <w:t>8. Predictive Modeling</w:t>
      </w:r>
    </w:p>
    <w:p w14:paraId="2CF0B5D7" w14:textId="77777777" w:rsidR="00D019D1" w:rsidRDefault="00000000">
      <w:r>
        <w:t>9. Conclusion &amp; Key Recommendations</w:t>
      </w:r>
    </w:p>
    <w:p w14:paraId="297CCED3" w14:textId="77777777" w:rsidR="00D019D1" w:rsidRDefault="00000000">
      <w:r>
        <w:t>10. References</w:t>
      </w:r>
    </w:p>
    <w:p w14:paraId="341746B3" w14:textId="77777777" w:rsidR="00D019D1" w:rsidRDefault="00000000">
      <w:r>
        <w:br w:type="page"/>
      </w:r>
    </w:p>
    <w:p w14:paraId="7C0016E4" w14:textId="77777777" w:rsidR="00D019D1" w:rsidRDefault="00000000">
      <w:pPr>
        <w:pStyle w:val="Heading1"/>
      </w:pPr>
      <w:r>
        <w:lastRenderedPageBreak/>
        <w:t>1. Project Overview</w:t>
      </w:r>
    </w:p>
    <w:p w14:paraId="64ADBDDD" w14:textId="1A675A02" w:rsidR="003A29C9" w:rsidRPr="003A29C9" w:rsidRDefault="003A29C9" w:rsidP="003A29C9">
      <w:pPr>
        <w:pStyle w:val="ListParagraph"/>
        <w:numPr>
          <w:ilvl w:val="0"/>
          <w:numId w:val="25"/>
        </w:numPr>
      </w:pPr>
      <w:r w:rsidRPr="003A29C9">
        <w:t>Brief intro about project goal</w:t>
      </w:r>
    </w:p>
    <w:p w14:paraId="7859A0AC" w14:textId="3805F86C" w:rsidR="003A29C9" w:rsidRPr="003A29C9" w:rsidRDefault="003A29C9" w:rsidP="003A29C9">
      <w:pPr>
        <w:pStyle w:val="ListParagraph"/>
        <w:numPr>
          <w:ilvl w:val="0"/>
          <w:numId w:val="25"/>
        </w:numPr>
      </w:pPr>
      <w:r w:rsidRPr="003A29C9">
        <w:t>Dataset description (test(in).csv, columns overview)</w:t>
      </w:r>
    </w:p>
    <w:p w14:paraId="2175DB13" w14:textId="7B66D34A" w:rsidR="003A29C9" w:rsidRPr="003A29C9" w:rsidRDefault="003A29C9" w:rsidP="003A29C9">
      <w:pPr>
        <w:pStyle w:val="ListParagraph"/>
        <w:numPr>
          <w:ilvl w:val="0"/>
          <w:numId w:val="25"/>
        </w:numPr>
      </w:pPr>
      <w:r w:rsidRPr="003A29C9">
        <w:t>Business context: Understanding employee sentiment &amp; engagement health</w:t>
      </w:r>
    </w:p>
    <w:p w14:paraId="2A7B2F2D" w14:textId="75E38DE2" w:rsidR="00D019D1" w:rsidRDefault="00D019D1"/>
    <w:p w14:paraId="52CD9F0C" w14:textId="77777777" w:rsidR="00D019D1" w:rsidRDefault="00000000">
      <w:r>
        <w:br w:type="page"/>
      </w:r>
    </w:p>
    <w:p w14:paraId="355B7710" w14:textId="77777777" w:rsidR="00D019D1" w:rsidRDefault="00000000">
      <w:pPr>
        <w:pStyle w:val="Heading1"/>
      </w:pPr>
      <w:r>
        <w:lastRenderedPageBreak/>
        <w:t>2. Methodology</w:t>
      </w:r>
    </w:p>
    <w:p w14:paraId="3FC41647" w14:textId="2146A64C" w:rsidR="003A29C9" w:rsidRPr="003A29C9" w:rsidRDefault="003A29C9" w:rsidP="003A29C9">
      <w:pPr>
        <w:ind w:left="360"/>
      </w:pPr>
      <w:r w:rsidRPr="003A29C9">
        <w:t>Summary of techniques:</w:t>
      </w:r>
    </w:p>
    <w:p w14:paraId="60976D9E" w14:textId="77777777" w:rsidR="003A29C9" w:rsidRPr="003A29C9" w:rsidRDefault="003A29C9" w:rsidP="003A29C9">
      <w:pPr>
        <w:numPr>
          <w:ilvl w:val="0"/>
          <w:numId w:val="10"/>
        </w:numPr>
      </w:pPr>
      <w:r w:rsidRPr="003A29C9">
        <w:t>NLP for sentiment labeling (VADER)</w:t>
      </w:r>
    </w:p>
    <w:p w14:paraId="2C553FB5" w14:textId="77777777" w:rsidR="003A29C9" w:rsidRPr="003A29C9" w:rsidRDefault="003A29C9" w:rsidP="003A29C9">
      <w:pPr>
        <w:numPr>
          <w:ilvl w:val="0"/>
          <w:numId w:val="10"/>
        </w:numPr>
      </w:pPr>
      <w:r w:rsidRPr="003A29C9">
        <w:t>Exploratory data analysis</w:t>
      </w:r>
    </w:p>
    <w:p w14:paraId="5D79DF83" w14:textId="77777777" w:rsidR="003A29C9" w:rsidRPr="003A29C9" w:rsidRDefault="003A29C9" w:rsidP="003A29C9">
      <w:pPr>
        <w:numPr>
          <w:ilvl w:val="0"/>
          <w:numId w:val="10"/>
        </w:numPr>
      </w:pPr>
      <w:r w:rsidRPr="003A29C9">
        <w:t>Scoring logic (+1, 0, -1)</w:t>
      </w:r>
    </w:p>
    <w:p w14:paraId="27809FD9" w14:textId="77777777" w:rsidR="003A29C9" w:rsidRPr="003A29C9" w:rsidRDefault="003A29C9" w:rsidP="003A29C9">
      <w:pPr>
        <w:numPr>
          <w:ilvl w:val="0"/>
          <w:numId w:val="10"/>
        </w:numPr>
      </w:pPr>
      <w:r w:rsidRPr="003A29C9">
        <w:t>Rolling 30-day flight risk detection</w:t>
      </w:r>
    </w:p>
    <w:p w14:paraId="0C8119F5" w14:textId="77777777" w:rsidR="003A29C9" w:rsidRPr="003A29C9" w:rsidRDefault="003A29C9" w:rsidP="003A29C9">
      <w:pPr>
        <w:numPr>
          <w:ilvl w:val="0"/>
          <w:numId w:val="10"/>
        </w:numPr>
      </w:pPr>
      <w:r w:rsidRPr="003A29C9">
        <w:t>Linear regression predictive modeling</w:t>
      </w:r>
    </w:p>
    <w:p w14:paraId="4FCD827A" w14:textId="223E64C7" w:rsidR="003A29C9" w:rsidRPr="003A29C9" w:rsidRDefault="003A29C9" w:rsidP="003A29C9">
      <w:pPr>
        <w:ind w:left="360"/>
      </w:pPr>
      <w:r w:rsidRPr="003A29C9">
        <w:t>Tools &amp; Libraries: Python, Pandas, NLTK, Seaborn, Scikit-learn</w:t>
      </w:r>
    </w:p>
    <w:p w14:paraId="643452B0" w14:textId="77777777" w:rsidR="00D019D1" w:rsidRDefault="00000000">
      <w:r>
        <w:br w:type="page"/>
      </w:r>
    </w:p>
    <w:p w14:paraId="4655171C" w14:textId="77777777" w:rsidR="00D019D1" w:rsidRDefault="00000000">
      <w:pPr>
        <w:pStyle w:val="Heading1"/>
      </w:pPr>
      <w:r>
        <w:lastRenderedPageBreak/>
        <w:t>3. Sentiment Labeling</w:t>
      </w:r>
    </w:p>
    <w:p w14:paraId="237BA704" w14:textId="1CE81BD4" w:rsidR="003A29C9" w:rsidRPr="003A29C9" w:rsidRDefault="003A29C9" w:rsidP="003A29C9">
      <w:pPr>
        <w:ind w:left="360"/>
      </w:pPr>
      <w:r w:rsidRPr="003A29C9">
        <w:t>Approach: VADER sentiment analyzer</w:t>
      </w:r>
    </w:p>
    <w:p w14:paraId="59C30A5C" w14:textId="7BA0FA5D" w:rsidR="003A29C9" w:rsidRPr="003A29C9" w:rsidRDefault="003A29C9" w:rsidP="003A29C9">
      <w:pPr>
        <w:pStyle w:val="ListParagraph"/>
        <w:numPr>
          <w:ilvl w:val="0"/>
          <w:numId w:val="11"/>
        </w:numPr>
      </w:pPr>
      <w:r w:rsidRPr="003A29C9">
        <w:t>Classification thresholds:</w:t>
      </w:r>
    </w:p>
    <w:p w14:paraId="2A715752" w14:textId="77777777" w:rsidR="003A29C9" w:rsidRPr="003A29C9" w:rsidRDefault="003A29C9" w:rsidP="003A29C9">
      <w:pPr>
        <w:numPr>
          <w:ilvl w:val="0"/>
          <w:numId w:val="11"/>
        </w:numPr>
      </w:pPr>
      <w:r w:rsidRPr="003A29C9">
        <w:t>Compound ≥ 0.05 → Positive</w:t>
      </w:r>
    </w:p>
    <w:p w14:paraId="592FADD8" w14:textId="77777777" w:rsidR="003A29C9" w:rsidRPr="003A29C9" w:rsidRDefault="003A29C9" w:rsidP="003A29C9">
      <w:pPr>
        <w:numPr>
          <w:ilvl w:val="0"/>
          <w:numId w:val="11"/>
        </w:numPr>
      </w:pPr>
      <w:r w:rsidRPr="003A29C9">
        <w:t>Compound ≤ –0.05 → Negative</w:t>
      </w:r>
    </w:p>
    <w:p w14:paraId="152D1522" w14:textId="77777777" w:rsidR="003A29C9" w:rsidRPr="003A29C9" w:rsidRDefault="003A29C9" w:rsidP="003A29C9">
      <w:pPr>
        <w:numPr>
          <w:ilvl w:val="0"/>
          <w:numId w:val="11"/>
        </w:numPr>
      </w:pPr>
      <w:r w:rsidRPr="003A29C9">
        <w:t>Else Neutral</w:t>
      </w:r>
    </w:p>
    <w:p w14:paraId="7D906EC6" w14:textId="7974744C" w:rsidR="003A29C9" w:rsidRPr="003A29C9" w:rsidRDefault="003A29C9" w:rsidP="003A29C9">
      <w:pPr>
        <w:ind w:left="360"/>
      </w:pPr>
      <w:r w:rsidRPr="003A29C9">
        <w:t>Summary of distribution (include pie chart or bar plot image)</w:t>
      </w:r>
    </w:p>
    <w:p w14:paraId="29CE26EA" w14:textId="77777777" w:rsidR="00D019D1" w:rsidRDefault="00000000">
      <w:r>
        <w:br w:type="page"/>
      </w:r>
    </w:p>
    <w:p w14:paraId="64B79ACC" w14:textId="77777777" w:rsidR="00D019D1" w:rsidRDefault="00000000">
      <w:pPr>
        <w:pStyle w:val="Heading1"/>
      </w:pPr>
      <w:r>
        <w:lastRenderedPageBreak/>
        <w:t>4. Exploratory Data Analysis (EDA)</w:t>
      </w:r>
    </w:p>
    <w:p w14:paraId="40974692" w14:textId="7C127DB4" w:rsidR="003A29C9" w:rsidRPr="003A29C9" w:rsidRDefault="003A29C9" w:rsidP="003A29C9">
      <w:pPr>
        <w:pStyle w:val="ListParagraph"/>
        <w:numPr>
          <w:ilvl w:val="0"/>
          <w:numId w:val="11"/>
        </w:numPr>
      </w:pPr>
      <w:r w:rsidRPr="003A29C9">
        <w:t>Data health check: missing values, data types</w:t>
      </w:r>
    </w:p>
    <w:p w14:paraId="067B1D0B" w14:textId="36B83BF4" w:rsidR="003A29C9" w:rsidRPr="003A29C9" w:rsidRDefault="003A29C9" w:rsidP="003A29C9">
      <w:pPr>
        <w:pStyle w:val="ListParagraph"/>
        <w:numPr>
          <w:ilvl w:val="0"/>
          <w:numId w:val="11"/>
        </w:numPr>
      </w:pPr>
      <w:r w:rsidRPr="003A29C9">
        <w:t>Sentiment distribution chart</w:t>
      </w:r>
    </w:p>
    <w:p w14:paraId="3C15E5D8" w14:textId="03AA463A" w:rsidR="003A29C9" w:rsidRPr="003A29C9" w:rsidRDefault="003A29C9" w:rsidP="003A29C9">
      <w:pPr>
        <w:pStyle w:val="ListParagraph"/>
        <w:numPr>
          <w:ilvl w:val="0"/>
          <w:numId w:val="11"/>
        </w:numPr>
      </w:pPr>
      <w:r w:rsidRPr="003A29C9">
        <w:t>Trend of sentiment over time (stacked bar chart)</w:t>
      </w:r>
    </w:p>
    <w:p w14:paraId="2F1F67D0" w14:textId="0AE87AB2" w:rsidR="003A29C9" w:rsidRPr="003A29C9" w:rsidRDefault="003A29C9" w:rsidP="003A29C9">
      <w:pPr>
        <w:pStyle w:val="ListParagraph"/>
        <w:numPr>
          <w:ilvl w:val="0"/>
          <w:numId w:val="11"/>
        </w:numPr>
      </w:pPr>
      <w:r w:rsidRPr="003A29C9">
        <w:t>Message length and word count distribution graphs</w:t>
      </w:r>
    </w:p>
    <w:p w14:paraId="62DE4FF5" w14:textId="6E1A29E3" w:rsidR="003A29C9" w:rsidRPr="003A29C9" w:rsidRDefault="003A29C9" w:rsidP="003A29C9">
      <w:pPr>
        <w:pStyle w:val="ListParagraph"/>
        <w:numPr>
          <w:ilvl w:val="0"/>
          <w:numId w:val="11"/>
        </w:numPr>
      </w:pPr>
      <w:r w:rsidRPr="003A29C9">
        <w:t>Top 10 employees by message volume</w:t>
      </w:r>
    </w:p>
    <w:p w14:paraId="05AE4917" w14:textId="2AA33BC1" w:rsidR="003A29C9" w:rsidRPr="003A29C9" w:rsidRDefault="003A29C9" w:rsidP="003A29C9">
      <w:pPr>
        <w:pStyle w:val="ListParagraph"/>
        <w:numPr>
          <w:ilvl w:val="0"/>
          <w:numId w:val="11"/>
        </w:numPr>
      </w:pPr>
      <w:r w:rsidRPr="003A29C9">
        <w:t xml:space="preserve">Optional: </w:t>
      </w:r>
      <w:proofErr w:type="spellStart"/>
      <w:r w:rsidRPr="003A29C9">
        <w:t>WordCloud</w:t>
      </w:r>
      <w:proofErr w:type="spellEnd"/>
      <w:r w:rsidRPr="003A29C9">
        <w:t xml:space="preserve"> of most common words</w:t>
      </w:r>
    </w:p>
    <w:p w14:paraId="78280618" w14:textId="77777777" w:rsidR="00D019D1" w:rsidRDefault="00000000">
      <w:r>
        <w:br w:type="page"/>
      </w:r>
    </w:p>
    <w:p w14:paraId="327EBE88" w14:textId="77777777" w:rsidR="00D019D1" w:rsidRDefault="00000000">
      <w:pPr>
        <w:pStyle w:val="Heading1"/>
      </w:pPr>
      <w:r>
        <w:lastRenderedPageBreak/>
        <w:t>5. Employee Sentiment Score Calculation</w:t>
      </w:r>
    </w:p>
    <w:p w14:paraId="7E299DB4" w14:textId="177447CE" w:rsidR="003A29C9" w:rsidRPr="003A29C9" w:rsidRDefault="003A29C9" w:rsidP="003A29C9">
      <w:pPr>
        <w:pStyle w:val="ListParagraph"/>
        <w:numPr>
          <w:ilvl w:val="0"/>
          <w:numId w:val="11"/>
        </w:numPr>
      </w:pPr>
      <w:r w:rsidRPr="003A29C9">
        <w:t>Scoring logic table</w:t>
      </w:r>
    </w:p>
    <w:p w14:paraId="1D94004F" w14:textId="1AFEAEA3" w:rsidR="003A29C9" w:rsidRPr="003A29C9" w:rsidRDefault="003A29C9" w:rsidP="003A29C9">
      <w:pPr>
        <w:pStyle w:val="ListParagraph"/>
        <w:numPr>
          <w:ilvl w:val="0"/>
          <w:numId w:val="11"/>
        </w:numPr>
      </w:pPr>
      <w:r w:rsidRPr="003A29C9">
        <w:t>Monthly sentiment score calculation method</w:t>
      </w:r>
    </w:p>
    <w:p w14:paraId="51DC8FDE" w14:textId="546A6FCF" w:rsidR="003A29C9" w:rsidRPr="003A29C9" w:rsidRDefault="003A29C9" w:rsidP="003A29C9">
      <w:pPr>
        <w:pStyle w:val="ListParagraph"/>
        <w:numPr>
          <w:ilvl w:val="0"/>
          <w:numId w:val="11"/>
        </w:numPr>
      </w:pPr>
      <w:r w:rsidRPr="003A29C9">
        <w:t xml:space="preserve">Example table showing </w:t>
      </w:r>
      <w:proofErr w:type="spellStart"/>
      <w:r w:rsidRPr="003A29C9">
        <w:t>employee_id</w:t>
      </w:r>
      <w:proofErr w:type="spellEnd"/>
      <w:r w:rsidRPr="003A29C9">
        <w:t xml:space="preserve">, month, </w:t>
      </w:r>
      <w:proofErr w:type="spellStart"/>
      <w:r w:rsidRPr="003A29C9">
        <w:t>sentiment_score</w:t>
      </w:r>
      <w:proofErr w:type="spellEnd"/>
    </w:p>
    <w:p w14:paraId="5B838449" w14:textId="77777777" w:rsidR="00D019D1" w:rsidRDefault="00000000">
      <w:r>
        <w:br w:type="page"/>
      </w:r>
    </w:p>
    <w:p w14:paraId="5F76D164" w14:textId="77777777" w:rsidR="00D019D1" w:rsidRDefault="00000000">
      <w:pPr>
        <w:pStyle w:val="Heading1"/>
      </w:pPr>
      <w:r>
        <w:lastRenderedPageBreak/>
        <w:t>6. Employee Ranking</w:t>
      </w:r>
    </w:p>
    <w:p w14:paraId="79E81758" w14:textId="6AA1DD40" w:rsidR="003A29C9" w:rsidRPr="003A29C9" w:rsidRDefault="003A29C9" w:rsidP="003A29C9">
      <w:pPr>
        <w:ind w:left="360"/>
      </w:pPr>
      <w:r w:rsidRPr="003A29C9">
        <w:t>Method to identify:</w:t>
      </w:r>
    </w:p>
    <w:p w14:paraId="57D48B52" w14:textId="77777777" w:rsidR="003A29C9" w:rsidRPr="003A29C9" w:rsidRDefault="003A29C9" w:rsidP="003A29C9">
      <w:pPr>
        <w:numPr>
          <w:ilvl w:val="0"/>
          <w:numId w:val="12"/>
        </w:numPr>
      </w:pPr>
      <w:r w:rsidRPr="003A29C9">
        <w:t>Top 3 positive scorers per month</w:t>
      </w:r>
    </w:p>
    <w:p w14:paraId="0FF1B6DD" w14:textId="77777777" w:rsidR="003A29C9" w:rsidRPr="003A29C9" w:rsidRDefault="003A29C9" w:rsidP="003A29C9">
      <w:pPr>
        <w:numPr>
          <w:ilvl w:val="0"/>
          <w:numId w:val="12"/>
        </w:numPr>
      </w:pPr>
      <w:r w:rsidRPr="003A29C9">
        <w:t>Top 3 negative scorers per month</w:t>
      </w:r>
    </w:p>
    <w:p w14:paraId="4700E93E" w14:textId="3A101C09" w:rsidR="003A29C9" w:rsidRPr="003A29C9" w:rsidRDefault="003A29C9" w:rsidP="003A29C9">
      <w:pPr>
        <w:ind w:left="360"/>
      </w:pPr>
      <w:r w:rsidRPr="003A29C9">
        <w:t>Include sample tables or charts showing rankings</w:t>
      </w:r>
    </w:p>
    <w:p w14:paraId="311AFF56" w14:textId="77777777" w:rsidR="00D019D1" w:rsidRDefault="00000000">
      <w:r>
        <w:br w:type="page"/>
      </w:r>
    </w:p>
    <w:p w14:paraId="73C266F9" w14:textId="77777777" w:rsidR="00D019D1" w:rsidRDefault="00000000">
      <w:pPr>
        <w:pStyle w:val="Heading1"/>
      </w:pPr>
      <w:r>
        <w:lastRenderedPageBreak/>
        <w:t>7. Flight Risk Identification</w:t>
      </w:r>
    </w:p>
    <w:p w14:paraId="78C2BA1B" w14:textId="400280E1" w:rsidR="003A29C9" w:rsidRPr="003A29C9" w:rsidRDefault="003A29C9" w:rsidP="003A29C9">
      <w:pPr>
        <w:pStyle w:val="ListParagraph"/>
        <w:numPr>
          <w:ilvl w:val="0"/>
          <w:numId w:val="12"/>
        </w:numPr>
      </w:pPr>
      <w:r w:rsidRPr="003A29C9">
        <w:t>Definition of flight risk (≥4 negative messages in rolling 30 days)</w:t>
      </w:r>
    </w:p>
    <w:p w14:paraId="616AA7E6" w14:textId="437927BE" w:rsidR="003A29C9" w:rsidRPr="003A29C9" w:rsidRDefault="003A29C9" w:rsidP="003A29C9">
      <w:pPr>
        <w:pStyle w:val="ListParagraph"/>
        <w:numPr>
          <w:ilvl w:val="0"/>
          <w:numId w:val="12"/>
        </w:numPr>
      </w:pPr>
      <w:r w:rsidRPr="003A29C9">
        <w:t>Rolling count method explanation</w:t>
      </w:r>
    </w:p>
    <w:p w14:paraId="53B819C4" w14:textId="6783EB7A" w:rsidR="003A29C9" w:rsidRPr="003A29C9" w:rsidRDefault="003A29C9" w:rsidP="003A29C9">
      <w:pPr>
        <w:pStyle w:val="ListParagraph"/>
        <w:numPr>
          <w:ilvl w:val="0"/>
          <w:numId w:val="12"/>
        </w:numPr>
      </w:pPr>
      <w:r w:rsidRPr="003A29C9">
        <w:t>List of employees flagged as flight risks</w:t>
      </w:r>
    </w:p>
    <w:p w14:paraId="745A8C73" w14:textId="77777777" w:rsidR="00D019D1" w:rsidRDefault="00000000">
      <w:r>
        <w:br w:type="page"/>
      </w:r>
    </w:p>
    <w:p w14:paraId="50CB1668" w14:textId="77777777" w:rsidR="00D019D1" w:rsidRDefault="00000000">
      <w:pPr>
        <w:pStyle w:val="Heading1"/>
      </w:pPr>
      <w:r>
        <w:lastRenderedPageBreak/>
        <w:t>8. Predictive Modeling</w:t>
      </w:r>
    </w:p>
    <w:p w14:paraId="48FE4C76" w14:textId="129EC132" w:rsidR="003A29C9" w:rsidRPr="003A29C9" w:rsidRDefault="003A29C9" w:rsidP="003A29C9">
      <w:pPr>
        <w:ind w:left="360"/>
      </w:pPr>
      <w:r w:rsidRPr="003A29C9">
        <w:t>Features used:</w:t>
      </w:r>
    </w:p>
    <w:p w14:paraId="5EC82168" w14:textId="77777777" w:rsidR="003A29C9" w:rsidRPr="003A29C9" w:rsidRDefault="003A29C9" w:rsidP="003A29C9">
      <w:pPr>
        <w:numPr>
          <w:ilvl w:val="0"/>
          <w:numId w:val="13"/>
        </w:numPr>
      </w:pPr>
      <w:r w:rsidRPr="003A29C9">
        <w:t>Avg message length</w:t>
      </w:r>
    </w:p>
    <w:p w14:paraId="3EB68B1E" w14:textId="77777777" w:rsidR="003A29C9" w:rsidRPr="003A29C9" w:rsidRDefault="003A29C9" w:rsidP="003A29C9">
      <w:pPr>
        <w:numPr>
          <w:ilvl w:val="0"/>
          <w:numId w:val="13"/>
        </w:numPr>
      </w:pPr>
      <w:r w:rsidRPr="003A29C9">
        <w:t>Avg word count</w:t>
      </w:r>
    </w:p>
    <w:p w14:paraId="7C03CCCB" w14:textId="77777777" w:rsidR="003A29C9" w:rsidRPr="003A29C9" w:rsidRDefault="003A29C9" w:rsidP="003A29C9">
      <w:pPr>
        <w:numPr>
          <w:ilvl w:val="0"/>
          <w:numId w:val="13"/>
        </w:numPr>
      </w:pPr>
      <w:r w:rsidRPr="003A29C9">
        <w:t>Message count per month</w:t>
      </w:r>
    </w:p>
    <w:p w14:paraId="38D49237" w14:textId="09DC5008" w:rsidR="003A29C9" w:rsidRPr="003A29C9" w:rsidRDefault="003A29C9" w:rsidP="003A29C9">
      <w:pPr>
        <w:ind w:left="360"/>
      </w:pPr>
      <w:r w:rsidRPr="003A29C9">
        <w:t>Model chosen: Linear Regression</w:t>
      </w:r>
    </w:p>
    <w:p w14:paraId="31A9A720" w14:textId="42435214" w:rsidR="003A29C9" w:rsidRDefault="003A29C9" w:rsidP="003A29C9">
      <w:pPr>
        <w:pStyle w:val="ListParagraph"/>
        <w:numPr>
          <w:ilvl w:val="0"/>
          <w:numId w:val="14"/>
        </w:numPr>
      </w:pPr>
      <w:r w:rsidRPr="003A29C9">
        <w:t>Model evaluation:</w:t>
      </w:r>
    </w:p>
    <w:p w14:paraId="0D854B03" w14:textId="77777777" w:rsidR="003A29C9" w:rsidRPr="003A29C9" w:rsidRDefault="003A29C9" w:rsidP="003A29C9">
      <w:pPr>
        <w:numPr>
          <w:ilvl w:val="1"/>
          <w:numId w:val="14"/>
        </w:numPr>
      </w:pPr>
      <w:r w:rsidRPr="003A29C9">
        <w:t>Mean Squared Error (MSE)</w:t>
      </w:r>
    </w:p>
    <w:p w14:paraId="09834F49" w14:textId="3DFB6D4D" w:rsidR="003A29C9" w:rsidRPr="003A29C9" w:rsidRDefault="003A29C9" w:rsidP="003A29C9">
      <w:pPr>
        <w:numPr>
          <w:ilvl w:val="1"/>
          <w:numId w:val="14"/>
        </w:numPr>
      </w:pPr>
      <w:r w:rsidRPr="003A29C9">
        <w:t>R² Score</w:t>
      </w:r>
    </w:p>
    <w:p w14:paraId="547D52A3" w14:textId="17514D72" w:rsidR="003A29C9" w:rsidRDefault="003A29C9" w:rsidP="003A29C9">
      <w:pPr>
        <w:pStyle w:val="ListParagraph"/>
        <w:numPr>
          <w:ilvl w:val="0"/>
          <w:numId w:val="14"/>
        </w:numPr>
      </w:pPr>
      <w:r w:rsidRPr="003A29C9">
        <w:t>Feature coefficients interpretation</w:t>
      </w:r>
    </w:p>
    <w:p w14:paraId="39F67F9A" w14:textId="77777777" w:rsidR="003A29C9" w:rsidRPr="003A29C9" w:rsidRDefault="003A29C9" w:rsidP="003A29C9">
      <w:pPr>
        <w:pStyle w:val="ListParagraph"/>
      </w:pPr>
    </w:p>
    <w:p w14:paraId="66D81326" w14:textId="06442427" w:rsidR="003A29C9" w:rsidRPr="003A29C9" w:rsidRDefault="003A29C9" w:rsidP="003A29C9">
      <w:pPr>
        <w:pStyle w:val="ListParagraph"/>
        <w:numPr>
          <w:ilvl w:val="0"/>
          <w:numId w:val="14"/>
        </w:numPr>
      </w:pPr>
      <w:r w:rsidRPr="003A29C9">
        <w:t>Optional: prediction scatter plot</w:t>
      </w:r>
    </w:p>
    <w:p w14:paraId="7582BFFC" w14:textId="77777777" w:rsidR="00D019D1" w:rsidRDefault="00000000">
      <w:r>
        <w:br w:type="page"/>
      </w:r>
    </w:p>
    <w:p w14:paraId="340C0B07" w14:textId="77777777" w:rsidR="00D019D1" w:rsidRDefault="00000000">
      <w:pPr>
        <w:pStyle w:val="Heading1"/>
      </w:pPr>
      <w:r>
        <w:lastRenderedPageBreak/>
        <w:t>9. Conclusion &amp; Key Recommendations</w:t>
      </w:r>
    </w:p>
    <w:p w14:paraId="17C8FEEF" w14:textId="563EFD4F" w:rsidR="003A29C9" w:rsidRPr="003A29C9" w:rsidRDefault="003A29C9" w:rsidP="003A29C9">
      <w:pPr>
        <w:ind w:left="360"/>
      </w:pPr>
      <w:r w:rsidRPr="003A29C9">
        <w:t>Summary of insights:</w:t>
      </w:r>
    </w:p>
    <w:p w14:paraId="14E8C91B" w14:textId="77777777" w:rsidR="003A29C9" w:rsidRPr="003A29C9" w:rsidRDefault="003A29C9" w:rsidP="003A29C9">
      <w:pPr>
        <w:numPr>
          <w:ilvl w:val="0"/>
          <w:numId w:val="15"/>
        </w:numPr>
      </w:pPr>
      <w:r w:rsidRPr="003A29C9">
        <w:t>Sentiment trends</w:t>
      </w:r>
    </w:p>
    <w:p w14:paraId="4177BFB7" w14:textId="77777777" w:rsidR="003A29C9" w:rsidRPr="003A29C9" w:rsidRDefault="003A29C9" w:rsidP="003A29C9">
      <w:pPr>
        <w:numPr>
          <w:ilvl w:val="0"/>
          <w:numId w:val="15"/>
        </w:numPr>
      </w:pPr>
      <w:r w:rsidRPr="003A29C9">
        <w:t>Top performers &amp; at-risk employees</w:t>
      </w:r>
    </w:p>
    <w:p w14:paraId="2A029E15" w14:textId="77777777" w:rsidR="003A29C9" w:rsidRPr="003A29C9" w:rsidRDefault="003A29C9" w:rsidP="003A29C9">
      <w:pPr>
        <w:numPr>
          <w:ilvl w:val="0"/>
          <w:numId w:val="15"/>
        </w:numPr>
      </w:pPr>
      <w:r w:rsidRPr="003A29C9">
        <w:t>Model’s predictive reliability</w:t>
      </w:r>
    </w:p>
    <w:p w14:paraId="417753DC" w14:textId="0152CD0B" w:rsidR="003A29C9" w:rsidRPr="003A29C9" w:rsidRDefault="003A29C9" w:rsidP="003A29C9">
      <w:pPr>
        <w:ind w:left="360"/>
      </w:pPr>
      <w:r w:rsidRPr="003A29C9">
        <w:t>Business recommendations:</w:t>
      </w:r>
    </w:p>
    <w:p w14:paraId="19D8FCA9" w14:textId="77777777" w:rsidR="003A29C9" w:rsidRPr="003A29C9" w:rsidRDefault="003A29C9" w:rsidP="003A29C9">
      <w:pPr>
        <w:numPr>
          <w:ilvl w:val="0"/>
          <w:numId w:val="16"/>
        </w:numPr>
      </w:pPr>
      <w:r w:rsidRPr="003A29C9">
        <w:t>Employee engagement programs</w:t>
      </w:r>
    </w:p>
    <w:p w14:paraId="34619BCA" w14:textId="77777777" w:rsidR="003A29C9" w:rsidRPr="003A29C9" w:rsidRDefault="003A29C9" w:rsidP="003A29C9">
      <w:pPr>
        <w:numPr>
          <w:ilvl w:val="0"/>
          <w:numId w:val="16"/>
        </w:numPr>
      </w:pPr>
      <w:r w:rsidRPr="003A29C9">
        <w:t>Proactive outreach for flight risk staff</w:t>
      </w:r>
    </w:p>
    <w:p w14:paraId="1FA2574C" w14:textId="77777777" w:rsidR="003A29C9" w:rsidRPr="003A29C9" w:rsidRDefault="003A29C9" w:rsidP="003A29C9">
      <w:pPr>
        <w:numPr>
          <w:ilvl w:val="0"/>
          <w:numId w:val="16"/>
        </w:numPr>
      </w:pPr>
      <w:r w:rsidRPr="003A29C9">
        <w:t>Regular sentiment monitoring</w:t>
      </w:r>
    </w:p>
    <w:p w14:paraId="73788DF2" w14:textId="77777777" w:rsidR="00D019D1" w:rsidRDefault="00000000">
      <w:r>
        <w:br w:type="page"/>
      </w:r>
    </w:p>
    <w:p w14:paraId="72EA7C37" w14:textId="77777777" w:rsidR="00D019D1" w:rsidRDefault="00000000">
      <w:pPr>
        <w:pStyle w:val="Heading1"/>
      </w:pPr>
      <w:r>
        <w:lastRenderedPageBreak/>
        <w:t>10. References</w:t>
      </w:r>
    </w:p>
    <w:p w14:paraId="73AD031D" w14:textId="3C1D545A" w:rsidR="003A29C9" w:rsidRPr="003A29C9" w:rsidRDefault="003A29C9" w:rsidP="003A29C9">
      <w:pPr>
        <w:pStyle w:val="ListParagraph"/>
        <w:numPr>
          <w:ilvl w:val="0"/>
          <w:numId w:val="16"/>
        </w:numPr>
      </w:pPr>
      <w:r w:rsidRPr="003A29C9">
        <w:t>NLTK VADER documentation</w:t>
      </w:r>
    </w:p>
    <w:p w14:paraId="4F5D75F5" w14:textId="47D5696D" w:rsidR="003A29C9" w:rsidRPr="003A29C9" w:rsidRDefault="003A29C9" w:rsidP="003A29C9">
      <w:pPr>
        <w:pStyle w:val="ListParagraph"/>
        <w:numPr>
          <w:ilvl w:val="0"/>
          <w:numId w:val="16"/>
        </w:numPr>
      </w:pPr>
      <w:r w:rsidRPr="003A29C9">
        <w:t>Scikit-learn Linear Regression docs</w:t>
      </w:r>
    </w:p>
    <w:p w14:paraId="4F830CBF" w14:textId="2788E736" w:rsidR="003A29C9" w:rsidRPr="003A29C9" w:rsidRDefault="003A29C9" w:rsidP="003A29C9">
      <w:pPr>
        <w:pStyle w:val="ListParagraph"/>
        <w:numPr>
          <w:ilvl w:val="0"/>
          <w:numId w:val="16"/>
        </w:numPr>
      </w:pPr>
      <w:r w:rsidRPr="003A29C9">
        <w:t>Seaborn visualization docs</w:t>
      </w:r>
    </w:p>
    <w:p w14:paraId="718CE5EF" w14:textId="6BD320F7" w:rsidR="003A29C9" w:rsidRPr="003A29C9" w:rsidRDefault="003A29C9" w:rsidP="003A29C9">
      <w:pPr>
        <w:pStyle w:val="ListParagraph"/>
        <w:numPr>
          <w:ilvl w:val="0"/>
          <w:numId w:val="16"/>
        </w:numPr>
      </w:pPr>
      <w:r w:rsidRPr="003A29C9">
        <w:t>Any additional resources you consulted</w:t>
      </w:r>
    </w:p>
    <w:p w14:paraId="7267D8AF" w14:textId="77777777" w:rsidR="00D019D1" w:rsidRDefault="00000000" w:rsidP="003A29C9">
      <w:r>
        <w:br w:type="page"/>
      </w:r>
    </w:p>
    <w:sectPr w:rsidR="00D019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116B9"/>
    <w:multiLevelType w:val="hybridMultilevel"/>
    <w:tmpl w:val="D61EF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D656A0"/>
    <w:multiLevelType w:val="hybridMultilevel"/>
    <w:tmpl w:val="0C1AA55E"/>
    <w:lvl w:ilvl="0" w:tplc="D996CDF6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21423"/>
    <w:multiLevelType w:val="multilevel"/>
    <w:tmpl w:val="7840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376AF"/>
    <w:multiLevelType w:val="multilevel"/>
    <w:tmpl w:val="97D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A12BA"/>
    <w:multiLevelType w:val="multilevel"/>
    <w:tmpl w:val="7840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134BE"/>
    <w:multiLevelType w:val="hybridMultilevel"/>
    <w:tmpl w:val="3552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B7E62"/>
    <w:multiLevelType w:val="multilevel"/>
    <w:tmpl w:val="97D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B3C62"/>
    <w:multiLevelType w:val="hybridMultilevel"/>
    <w:tmpl w:val="699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C7711"/>
    <w:multiLevelType w:val="multilevel"/>
    <w:tmpl w:val="34C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F2BA7"/>
    <w:multiLevelType w:val="multilevel"/>
    <w:tmpl w:val="D21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04650"/>
    <w:multiLevelType w:val="multilevel"/>
    <w:tmpl w:val="973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13A47"/>
    <w:multiLevelType w:val="multilevel"/>
    <w:tmpl w:val="7840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56D1D"/>
    <w:multiLevelType w:val="multilevel"/>
    <w:tmpl w:val="973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67733"/>
    <w:multiLevelType w:val="multilevel"/>
    <w:tmpl w:val="037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F3ED4"/>
    <w:multiLevelType w:val="multilevel"/>
    <w:tmpl w:val="1E46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F15C3"/>
    <w:multiLevelType w:val="multilevel"/>
    <w:tmpl w:val="037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349851">
    <w:abstractNumId w:val="8"/>
  </w:num>
  <w:num w:numId="2" w16cid:durableId="34432317">
    <w:abstractNumId w:val="6"/>
  </w:num>
  <w:num w:numId="3" w16cid:durableId="526602499">
    <w:abstractNumId w:val="5"/>
  </w:num>
  <w:num w:numId="4" w16cid:durableId="1368947317">
    <w:abstractNumId w:val="4"/>
  </w:num>
  <w:num w:numId="5" w16cid:durableId="857352263">
    <w:abstractNumId w:val="7"/>
  </w:num>
  <w:num w:numId="6" w16cid:durableId="466439441">
    <w:abstractNumId w:val="3"/>
  </w:num>
  <w:num w:numId="7" w16cid:durableId="610668017">
    <w:abstractNumId w:val="2"/>
  </w:num>
  <w:num w:numId="8" w16cid:durableId="1195734094">
    <w:abstractNumId w:val="1"/>
  </w:num>
  <w:num w:numId="9" w16cid:durableId="1080298071">
    <w:abstractNumId w:val="0"/>
  </w:num>
  <w:num w:numId="10" w16cid:durableId="211312208">
    <w:abstractNumId w:val="21"/>
  </w:num>
  <w:num w:numId="11" w16cid:durableId="876085879">
    <w:abstractNumId w:val="24"/>
  </w:num>
  <w:num w:numId="12" w16cid:durableId="1634482015">
    <w:abstractNumId w:val="11"/>
  </w:num>
  <w:num w:numId="13" w16cid:durableId="427317398">
    <w:abstractNumId w:val="15"/>
  </w:num>
  <w:num w:numId="14" w16cid:durableId="1291090306">
    <w:abstractNumId w:val="18"/>
  </w:num>
  <w:num w:numId="15" w16cid:durableId="1855069645">
    <w:abstractNumId w:val="17"/>
  </w:num>
  <w:num w:numId="16" w16cid:durableId="214975735">
    <w:abstractNumId w:val="23"/>
  </w:num>
  <w:num w:numId="17" w16cid:durableId="696851314">
    <w:abstractNumId w:val="14"/>
  </w:num>
  <w:num w:numId="18" w16cid:durableId="236477777">
    <w:abstractNumId w:val="16"/>
  </w:num>
  <w:num w:numId="19" w16cid:durableId="463499568">
    <w:abstractNumId w:val="12"/>
  </w:num>
  <w:num w:numId="20" w16cid:durableId="53553388">
    <w:abstractNumId w:val="13"/>
  </w:num>
  <w:num w:numId="21" w16cid:durableId="1460031592">
    <w:abstractNumId w:val="20"/>
  </w:num>
  <w:num w:numId="22" w16cid:durableId="708459946">
    <w:abstractNumId w:val="22"/>
  </w:num>
  <w:num w:numId="23" w16cid:durableId="1092774754">
    <w:abstractNumId w:val="19"/>
  </w:num>
  <w:num w:numId="24" w16cid:durableId="1657103766">
    <w:abstractNumId w:val="10"/>
  </w:num>
  <w:num w:numId="25" w16cid:durableId="483937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29C9"/>
    <w:rsid w:val="0045312C"/>
    <w:rsid w:val="00AA1D8D"/>
    <w:rsid w:val="00B47730"/>
    <w:rsid w:val="00CB0664"/>
    <w:rsid w:val="00CC6B77"/>
    <w:rsid w:val="00D019D1"/>
    <w:rsid w:val="00F96A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F9637"/>
  <w14:defaultImageDpi w14:val="300"/>
  <w15:docId w15:val="{CB360CA1-61F1-4D03-AADB-80F2C5B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samuel</cp:lastModifiedBy>
  <cp:revision>2</cp:revision>
  <dcterms:created xsi:type="dcterms:W3CDTF">2025-06-22T03:58:00Z</dcterms:created>
  <dcterms:modified xsi:type="dcterms:W3CDTF">2025-06-22T03:58:00Z</dcterms:modified>
  <cp:category/>
</cp:coreProperties>
</file>